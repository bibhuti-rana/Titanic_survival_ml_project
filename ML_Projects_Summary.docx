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D356" w14:textId="77777777" w:rsidR="000078C6" w:rsidRDefault="00000000">
      <w:pPr>
        <w:pStyle w:val="Title"/>
      </w:pPr>
      <w:r>
        <w:t>ML Mini Projects and Quiz Answers</w:t>
      </w:r>
    </w:p>
    <w:p w14:paraId="281C37E0" w14:textId="77777777" w:rsidR="000078C6" w:rsidRDefault="00000000">
      <w:pPr>
        <w:pStyle w:val="Heading1"/>
      </w:pPr>
      <w:r>
        <w:t>✅ Mini Quiz Answers</w:t>
      </w:r>
    </w:p>
    <w:p w14:paraId="5D98579A" w14:textId="658C561B" w:rsidR="000078C6" w:rsidRDefault="00000000">
      <w:r>
        <w:t>Q1: What is the difference between supervised and unsupervised learning?</w:t>
      </w:r>
      <w:r>
        <w:br/>
        <w:t xml:space="preserve">Supervised learning </w:t>
      </w:r>
      <w:r w:rsidR="00FD5E03">
        <w:t>utilizes labeled data to train models to predict outcomes, whereas unsupervised learning employs unlabeled data to identify</w:t>
      </w:r>
      <w:r>
        <w:t xml:space="preserve"> hidden patterns or groupings.</w:t>
      </w:r>
    </w:p>
    <w:p w14:paraId="386596DF" w14:textId="17E7C990" w:rsidR="000078C6" w:rsidRDefault="00000000">
      <w:r>
        <w:t>Q2: What is a feature?</w:t>
      </w:r>
      <w:r>
        <w:br/>
        <w:t>A feature is an individual measurable property or characteristic of a data point used as input for a model.</w:t>
      </w:r>
    </w:p>
    <w:p w14:paraId="2C59C061" w14:textId="76098F9E" w:rsidR="000078C6" w:rsidRDefault="00000000">
      <w:r>
        <w:t>Q3: What is a label?</w:t>
      </w:r>
      <w:r>
        <w:br/>
        <w:t xml:space="preserve">A label is the output or target variable that the model </w:t>
      </w:r>
      <w:r w:rsidR="00FD5E03">
        <w:t xml:space="preserve">attempts to predict based on the </w:t>
      </w:r>
      <w:r>
        <w:t>input features.</w:t>
      </w:r>
    </w:p>
    <w:p w14:paraId="0A361B23" w14:textId="45E18325" w:rsidR="000078C6" w:rsidRDefault="00000000">
      <w:r>
        <w:t>Q4: Which library do we use to implement ML models in Python?</w:t>
      </w:r>
      <w:r>
        <w:br/>
        <w:t>Common libraries include scikit-learn, TensorFlow, PyTorch, and XGBoost. For basic ML, scikit-learn is widely used.</w:t>
      </w:r>
    </w:p>
    <w:p w14:paraId="58BBD5A5" w14:textId="77777777" w:rsidR="000078C6" w:rsidRDefault="00000000">
      <w:pPr>
        <w:pStyle w:val="Heading1"/>
      </w:pPr>
      <w:r>
        <w:t>📦 Projects</w:t>
      </w:r>
    </w:p>
    <w:p w14:paraId="3900032B" w14:textId="77777777" w:rsidR="000078C6" w:rsidRDefault="00000000">
      <w:r>
        <w:t>Each project is accompanied by a Jupyter Notebook. Below are the summaries.</w:t>
      </w:r>
    </w:p>
    <w:p w14:paraId="5086557F" w14:textId="77777777" w:rsidR="000078C6" w:rsidRDefault="00000000">
      <w:pPr>
        <w:pStyle w:val="Heading2"/>
      </w:pPr>
      <w:r>
        <w:t>🧪 Project 1: Titanic Survival Predictor</w:t>
      </w:r>
    </w:p>
    <w:p w14:paraId="4C8AD0E9" w14:textId="77777777" w:rsidR="000078C6" w:rsidRDefault="00000000">
      <w:r>
        <w:t>Goal: Use logistic regression to predict survival on the Titanic dataset.</w:t>
      </w:r>
      <w:r>
        <w:br/>
        <w:t>Tasks: EDA, model training, accuracy evaluation, feature importance plot.</w:t>
      </w:r>
    </w:p>
    <w:p w14:paraId="047D6A71" w14:textId="77777777" w:rsidR="000078C6" w:rsidRDefault="00000000">
      <w:pPr>
        <w:pStyle w:val="Heading2"/>
      </w:pPr>
      <w:r>
        <w:t>🏠 Project 2: House Price Prediction</w:t>
      </w:r>
    </w:p>
    <w:p w14:paraId="5A6924D3" w14:textId="77777777" w:rsidR="000078C6" w:rsidRDefault="00000000">
      <w:r>
        <w:t>Goal: Predict California housing prices using linear regression.</w:t>
      </w:r>
      <w:r>
        <w:br/>
        <w:t>Tasks: EDA, model training, MSE and R² evaluation, actual vs predicted plot.</w:t>
      </w:r>
    </w:p>
    <w:p w14:paraId="0EB6A033" w14:textId="77777777" w:rsidR="000078C6" w:rsidRDefault="00000000">
      <w:pPr>
        <w:pStyle w:val="Heading2"/>
      </w:pPr>
      <w:r>
        <w:t>🔬 Project 3: Breast Cancer Diagnosis Classifier</w:t>
      </w:r>
    </w:p>
    <w:p w14:paraId="0F2C8D70" w14:textId="77777777" w:rsidR="000078C6" w:rsidRDefault="00000000">
      <w:r>
        <w:t>Goal: Predict whether a tumor is benign or malignant using logistic regression.</w:t>
      </w:r>
      <w:r>
        <w:br/>
        <w:t>Tasks: EDA, confusion matrix, F1 score, ROC curve, feature importance.</w:t>
      </w:r>
    </w:p>
    <w:sectPr w:rsidR="000078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70563">
    <w:abstractNumId w:val="8"/>
  </w:num>
  <w:num w:numId="2" w16cid:durableId="1238904049">
    <w:abstractNumId w:val="6"/>
  </w:num>
  <w:num w:numId="3" w16cid:durableId="792332700">
    <w:abstractNumId w:val="5"/>
  </w:num>
  <w:num w:numId="4" w16cid:durableId="515194294">
    <w:abstractNumId w:val="4"/>
  </w:num>
  <w:num w:numId="5" w16cid:durableId="1475290755">
    <w:abstractNumId w:val="7"/>
  </w:num>
  <w:num w:numId="6" w16cid:durableId="582759120">
    <w:abstractNumId w:val="3"/>
  </w:num>
  <w:num w:numId="7" w16cid:durableId="1284917726">
    <w:abstractNumId w:val="2"/>
  </w:num>
  <w:num w:numId="8" w16cid:durableId="1844972702">
    <w:abstractNumId w:val="1"/>
  </w:num>
  <w:num w:numId="9" w16cid:durableId="5082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8C6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0FD5E03"/>
    <w:rsid w:val="00F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0F59D"/>
  <w14:defaultImageDpi w14:val="300"/>
  <w15:docId w15:val="{2A05DD85-8B41-40DE-9629-B7448DC8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1179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Chinmay Sahoo</cp:lastModifiedBy>
  <cp:revision>2</cp:revision>
  <dcterms:created xsi:type="dcterms:W3CDTF">2013-12-23T23:15:00Z</dcterms:created>
  <dcterms:modified xsi:type="dcterms:W3CDTF">2025-06-16T06:18:00Z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3b99b114-cdba-46bf-bb31-adc417ee3634</vt:lpwstr>
  </property>
</Properties>
</file>